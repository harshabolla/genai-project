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1018500" cy="2971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0" cy="2971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